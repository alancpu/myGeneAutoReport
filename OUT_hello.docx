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body>
    <w:p>
      <w:r>
        <w:t>hello world</w:t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settings.xml" Type="http://schemas.openxmlformats.org/officeDocument/2006/relationships/settings" Id="rId2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3.3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