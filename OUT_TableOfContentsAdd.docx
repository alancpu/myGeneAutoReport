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fldChar w:fldCharType="begin" w:dirty="true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