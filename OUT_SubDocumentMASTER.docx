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subDoc r:id="rId3"/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Mode="External" Target=".\sample-docs\word\sample-docx.xml" Type="http://schemas.openxmlformats.org/officeDocument/2006/relationships/subDocument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