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ackground w:color="FFFFFF">
    <v:background o:bwmode="white" o:targetscreensize="768,1024" id="_x0000_s1025">
      <v:fill type="frame" o:title="Alien 1" recolor="t" r:id="rId3"/>
    </v:background>
  </w:background>
  <w:body>
    <w:p>
      <w:r>
        <w:t>To see your background, go to 'Web layout' or 'Full screen reading' document view!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0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000000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