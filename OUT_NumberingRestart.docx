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t>Example of restarting numbering</w:t>
      </w:r>
    </w:p>
    <w:p>
      <w:pPr>
        <w:numPr>
          <w:ilvl w:val="0"/>
          <w:numId w:val="1"/>
        </w:numPr>
      </w:pPr>
      <w:r>
        <w:t>text on top level</w:t>
      </w:r>
    </w:p>
    <w:p>
      <w:pPr>
        <w:numPr>
          <w:ilvl w:val="0"/>
          <w:numId w:val="1"/>
        </w:numPr>
      </w:pPr>
      <w:r>
        <w:t>more text on top level</w:t>
      </w:r>
    </w:p>
    <w:p>
      <w:pPr>
        <w:numPr>
          <w:ilvl w:val="1"/>
          <w:numId w:val="1"/>
        </w:numPr>
      </w:pPr>
      <w:r>
        <w:t>text on level 1</w:t>
      </w:r>
    </w:p>
    <w:p>
      <w:pPr>
        <w:numPr>
          <w:ilvl w:val="0"/>
          <w:numId w:val="2"/>
        </w:numPr>
      </w:pPr>
      <w:r>
        <w:t>text on top level - restarted</w:t>
      </w:r>
    </w:p>
    <w:p>
      <w:pPr>
        <w:numPr>
          <w:ilvl w:val="0"/>
          <w:numId w:val="2"/>
        </w:numPr>
      </w:pPr>
      <w:r>
        <w:t>text on top level - using newNumId</w:t>
      </w:r>
    </w:p>
    <w:p>
      <w:pPr>
        <w:numPr>
          <w:ilvl w:val="0"/>
          <w:numId w:val="1"/>
        </w:numPr>
      </w:pPr>
      <w:r>
        <w:t>text on top level - using original NumId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abstractNum w:abstractNumId="0">
    <w:nsid w:val="2DD86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numbering.xml" Type="http://schemas.openxmlformats.org/officeDocument/2006/relationships/numbering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