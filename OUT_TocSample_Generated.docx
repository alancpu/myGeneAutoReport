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sdt>
      <w:sdtPr>
        <w:docPartObj>
          <w:docPartGallery w:val="Table of Contents"/>
          <w:docPartUnique/>
        </w:docPartObj>
        <w:id w:val="309421192"/>
      </w:sdt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683651">
            <w:r>
              <w:rPr>
                <w:rStyle w:val="Hyperlink"/>
              </w:rPr>
              <w:t>Hello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_Toc683651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60"/>
            </w:tabs>
            <w:rPr>
              <w:noProof/>
            </w:rPr>
          </w:pPr>
          <w:hyperlink w:anchor="_Toc683652">
            <w:r>
              <w:rPr>
                <w:rStyle w:val="Hyperlink"/>
              </w:rPr>
              <w:t>Hello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_Toc683652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360"/>
            </w:tabs>
            <w:rPr>
              <w:noProof/>
            </w:rPr>
          </w:pPr>
          <w:hyperlink w:anchor="_Toc683653">
            <w:r>
              <w:rPr>
                <w:rStyle w:val="Hyperlink"/>
              </w:rPr>
              <w:t>Hello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_Toc683653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683654">
            <w:r>
              <w:rPr>
                <w:rStyle w:val="Hyperlink"/>
              </w:rPr>
              <w:t>Hello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_Toc683654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683655">
            <w:r>
              <w:rPr>
                <w:rStyle w:val="Hyperlink"/>
              </w:rPr>
              <w:t>Hello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_Toc683655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60"/>
            </w:tabs>
            <w:rPr>
              <w:noProof/>
            </w:rPr>
          </w:pPr>
          <w:hyperlink w:anchor="_Toc683656">
            <w:r>
              <w:rPr>
                <w:rStyle w:val="Hyperlink"/>
              </w:rPr>
              <w:t>Hello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_Toc683656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360"/>
            </w:tabs>
            <w:rPr>
              <w:noProof/>
            </w:rPr>
          </w:pPr>
          <w:hyperlink w:anchor="_Toc683657">
            <w:r>
              <w:rPr>
                <w:rStyle w:val="Hyperlink"/>
              </w:rPr>
              <w:t>Hello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_Toc683657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683658">
            <w:r>
              <w:rPr>
                <w:rStyle w:val="Hyperlink"/>
              </w:rPr>
              <w:t>Hello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_Toc683658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683659">
            <w:r>
              <w:rPr>
                <w:rStyle w:val="Hyperlink"/>
              </w:rPr>
              <w:t>Hello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_Toc683659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60"/>
            </w:tabs>
            <w:rPr>
              <w:noProof/>
            </w:rPr>
          </w:pPr>
          <w:hyperlink w:anchor="_Toc6836510">
            <w:r>
              <w:rPr>
                <w:rStyle w:val="Hyperlink"/>
              </w:rPr>
              <w:t>Hello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_Toc6836510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360"/>
            </w:tabs>
            <w:rPr>
              <w:noProof/>
            </w:rPr>
          </w:pPr>
          <w:hyperlink w:anchor="_Toc6836511">
            <w:r>
              <w:rPr>
                <w:rStyle w:val="Hyperlink"/>
              </w:rPr>
              <w:t>Hello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_Toc6836511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6836512">
            <w:r>
              <w:rPr>
                <w:rStyle w:val="Hyperlink"/>
              </w:rPr>
              <w:t>Hello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_Toc6836512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6836513">
            <w:r>
              <w:rPr>
                <w:rStyle w:val="Hyperlink"/>
              </w:rPr>
              <w:t>Hello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_Toc6836513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60"/>
            </w:tabs>
            <w:rPr>
              <w:noProof/>
            </w:rPr>
          </w:pPr>
          <w:hyperlink w:anchor="_Toc6836514">
            <w:r>
              <w:rPr>
                <w:rStyle w:val="Hyperlink"/>
              </w:rPr>
              <w:t>Hello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_Toc6836514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360"/>
            </w:tabs>
            <w:rPr>
              <w:noProof/>
            </w:rPr>
          </w:pPr>
          <w:hyperlink w:anchor="_Toc6836515">
            <w:r>
              <w:rPr>
                <w:rStyle w:val="Hyperlink"/>
              </w:rPr>
              <w:t>Hello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_Toc6836515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6836516">
            <w:r>
              <w:rPr>
                <w:rStyle w:val="Hyperlink"/>
              </w:rPr>
              <w:t>Hello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_Toc6836516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pPr>
        <w:pStyle w:val="Heading1"/>
      </w:pPr>
      <w:bookmarkStart w:name="_Toc683651" w:id="1"/>
      <w:r>
        <w:t>Hello 1</w:t>
      </w:r>
      <w:bookmarkEnd w:id="1"/>
    </w:p>
    <w:p>
      <w:pPr>
        <w:pStyle w:val="Normal"/>
      </w:pPr>
      <w:r>
        <w:t>Hello 1 paragraph 0</w:t>
      </w:r>
    </w:p>
    <w:p>
      <w:pPr>
        <w:pStyle w:val="Normal"/>
      </w:pPr>
      <w:r>
        <w:t>Hello 1 paragraph 1</w:t>
      </w:r>
    </w:p>
    <w:p>
      <w:pPr>
        <w:pStyle w:val="Normal"/>
      </w:pPr>
      <w:r>
        <w:t>Hello 1 paragraph 2</w:t>
      </w:r>
    </w:p>
    <w:p>
      <w:pPr>
        <w:pStyle w:val="Normal"/>
      </w:pPr>
      <w:r>
        <w:t>Hello 1 paragraph 3</w:t>
      </w:r>
    </w:p>
    <w:p>
      <w:pPr>
        <w:pStyle w:val="Normal"/>
      </w:pPr>
      <w:r>
        <w:t>Hello 1 paragraph 4</w:t>
      </w:r>
    </w:p>
    <w:p>
      <w:pPr>
        <w:pStyle w:val="Normal"/>
      </w:pPr>
      <w:r>
        <w:t>Hello 1 paragraph 5</w:t>
      </w:r>
    </w:p>
    <w:p>
      <w:pPr>
        <w:pStyle w:val="Normal"/>
      </w:pPr>
      <w:r>
        <w:t>Hello 1 paragraph 6</w:t>
      </w:r>
    </w:p>
    <w:p>
      <w:pPr>
        <w:pStyle w:val="Normal"/>
      </w:pPr>
      <w:r>
        <w:t>Hello 1 paragraph 7</w:t>
      </w:r>
    </w:p>
    <w:p>
      <w:pPr>
        <w:pStyle w:val="Normal"/>
      </w:pPr>
      <w:r>
        <w:t>Hello 1 paragraph 8</w:t>
      </w:r>
    </w:p>
    <w:p>
      <w:pPr>
        <w:pStyle w:val="Normal"/>
      </w:pPr>
      <w:r>
        <w:t>Hello 1 paragraph 9</w:t>
      </w:r>
    </w:p>
    <w:p>
      <w:pPr>
        <w:pStyle w:val="Heading2"/>
      </w:pPr>
      <w:bookmarkStart w:name="_Toc683652" w:id="2"/>
      <w:r>
        <w:t>Hello 2</w:t>
      </w:r>
      <w:bookmarkEnd w:id="2"/>
    </w:p>
    <w:p>
      <w:pPr>
        <w:pStyle w:val="Normal"/>
      </w:pPr>
      <w:r>
        <w:t>Hello 2 paragraph 0</w:t>
      </w:r>
    </w:p>
    <w:p>
      <w:pPr>
        <w:pStyle w:val="Normal"/>
      </w:pPr>
      <w:r>
        <w:t>Hello 2 paragraph 1</w:t>
      </w:r>
    </w:p>
    <w:p>
      <w:pPr>
        <w:pStyle w:val="Normal"/>
      </w:pPr>
      <w:r>
        <w:t>Hello 2 paragraph 2</w:t>
      </w:r>
    </w:p>
    <w:p>
      <w:pPr>
        <w:pStyle w:val="Normal"/>
      </w:pPr>
      <w:r>
        <w:t>Hello 2 paragraph 3</w:t>
      </w:r>
    </w:p>
    <w:p>
      <w:pPr>
        <w:pStyle w:val="Normal"/>
      </w:pPr>
      <w:r>
        <w:t>Hello 2 paragraph 4</w:t>
      </w:r>
    </w:p>
    <w:p>
      <w:pPr>
        <w:pStyle w:val="Normal"/>
      </w:pPr>
      <w:r>
        <w:t>Hello 2 paragraph 5</w:t>
      </w:r>
    </w:p>
    <w:p>
      <w:pPr>
        <w:pStyle w:val="Normal"/>
      </w:pPr>
      <w:r>
        <w:t>Hello 2 paragraph 6</w:t>
      </w:r>
    </w:p>
    <w:p>
      <w:pPr>
        <w:pStyle w:val="Normal"/>
      </w:pPr>
      <w:r>
        <w:t>Hello 2 paragraph 7</w:t>
      </w:r>
    </w:p>
    <w:p>
      <w:pPr>
        <w:pStyle w:val="Normal"/>
      </w:pPr>
      <w:r>
        <w:t>Hello 2 paragraph 8</w:t>
      </w:r>
    </w:p>
    <w:p>
      <w:pPr>
        <w:pStyle w:val="Normal"/>
      </w:pPr>
      <w:r>
        <w:t>Hello 2 paragraph 9</w:t>
      </w:r>
    </w:p>
    <w:p>
      <w:pPr>
        <w:pStyle w:val="Title"/>
      </w:pPr>
      <w:r>
        <w:t>Title lvl 3</w:t>
      </w:r>
    </w:p>
    <w:p>
      <w:pPr>
        <w:pStyle w:val="Normal"/>
      </w:pPr>
      <w:r>
        <w:t>Title test paragraph 0</w:t>
      </w:r>
    </w:p>
    <w:p>
      <w:pPr>
        <w:pStyle w:val="Normal"/>
      </w:pPr>
      <w:r>
        <w:t>Title test paragraph 1</w:t>
      </w:r>
    </w:p>
    <w:p>
      <w:pPr>
        <w:pStyle w:val="Normal"/>
      </w:pPr>
      <w:r>
        <w:t>Title test paragraph 2</w:t>
      </w:r>
    </w:p>
    <w:p>
      <w:pPr>
        <w:pStyle w:val="Normal"/>
      </w:pPr>
      <w:r>
        <w:t>Title test paragraph 3</w:t>
      </w:r>
    </w:p>
    <w:p>
      <w:pPr>
        <w:pStyle w:val="Normal"/>
      </w:pPr>
      <w:r>
        <w:t>Title test paragraph 4</w:t>
      </w:r>
    </w:p>
    <w:p>
      <w:pPr>
        <w:pStyle w:val="Normal"/>
      </w:pPr>
      <w:r>
        <w:t>Title test paragraph 5</w:t>
      </w:r>
    </w:p>
    <w:p>
      <w:pPr>
        <w:pStyle w:val="Normal"/>
      </w:pPr>
      <w:r>
        <w:t>Title test paragraph 6</w:t>
      </w:r>
    </w:p>
    <w:p>
      <w:pPr>
        <w:pStyle w:val="Normal"/>
      </w:pPr>
      <w:r>
        <w:t>Title test paragraph 7</w:t>
      </w:r>
    </w:p>
    <w:p>
      <w:pPr>
        <w:pStyle w:val="Normal"/>
      </w:pPr>
      <w:r>
        <w:t>Title test paragraph 8</w:t>
      </w:r>
    </w:p>
    <w:p>
      <w:pPr>
        <w:pStyle w:val="Normal"/>
      </w:pPr>
      <w:r>
        <w:t>Title test paragraph 9</w:t>
      </w:r>
    </w:p>
    <w:p>
      <w:pPr>
        <w:pStyle w:val="Heading3"/>
      </w:pPr>
      <w:bookmarkStart w:name="_Toc683653" w:id="3"/>
      <w:r>
        <w:t>Hello 3</w:t>
      </w:r>
      <w:bookmarkEnd w:id="3"/>
    </w:p>
    <w:p>
      <w:pPr>
        <w:pStyle w:val="Normal"/>
      </w:pPr>
      <w:r>
        <w:t>Hello 3 paragraph 0</w:t>
      </w:r>
    </w:p>
    <w:p>
      <w:pPr>
        <w:pStyle w:val="Normal"/>
      </w:pPr>
      <w:r>
        <w:t>Hello 3 paragraph 1</w:t>
      </w:r>
    </w:p>
    <w:p>
      <w:pPr>
        <w:pStyle w:val="Normal"/>
      </w:pPr>
      <w:r>
        <w:t>Hello 3 paragraph 2</w:t>
      </w:r>
    </w:p>
    <w:p>
      <w:pPr>
        <w:pStyle w:val="Normal"/>
      </w:pPr>
      <w:r>
        <w:t>Hello 3 paragraph 3</w:t>
      </w:r>
    </w:p>
    <w:p>
      <w:pPr>
        <w:pStyle w:val="Normal"/>
      </w:pPr>
      <w:r>
        <w:t>Hello 3 paragraph 4</w:t>
      </w:r>
    </w:p>
    <w:p>
      <w:pPr>
        <w:pStyle w:val="Normal"/>
      </w:pPr>
      <w:r>
        <w:t>Hello 3 paragraph 5</w:t>
      </w:r>
    </w:p>
    <w:p>
      <w:pPr>
        <w:pStyle w:val="Normal"/>
      </w:pPr>
      <w:r>
        <w:t>Hello 3 paragraph 6</w:t>
      </w:r>
    </w:p>
    <w:p>
      <w:pPr>
        <w:pStyle w:val="Normal"/>
      </w:pPr>
      <w:r>
        <w:t>Hello 3 paragraph 7</w:t>
      </w:r>
    </w:p>
    <w:p>
      <w:pPr>
        <w:pStyle w:val="Normal"/>
      </w:pPr>
      <w:r>
        <w:t>Hello 3 paragraph 8</w:t>
      </w:r>
    </w:p>
    <w:p>
      <w:pPr>
        <w:pStyle w:val="Normal"/>
      </w:pPr>
      <w:r>
        <w:t>Hello 3 paragraph 9</w:t>
      </w:r>
    </w:p>
    <w:p>
      <w:pPr>
        <w:pStyle w:val="Heading1"/>
      </w:pPr>
      <w:bookmarkStart w:name="_Toc683654" w:id="4"/>
      <w:r>
        <w:t>Hello 11</w:t>
      </w:r>
      <w:bookmarkEnd w:id="4"/>
    </w:p>
    <w:p>
      <w:pPr>
        <w:pStyle w:val="Normal"/>
      </w:pPr>
      <w:r>
        <w:t>Hello 11 paragraph 0</w:t>
      </w:r>
    </w:p>
    <w:p>
      <w:pPr>
        <w:pStyle w:val="Normal"/>
      </w:pPr>
      <w:r>
        <w:t>Hello 11 paragraph 1</w:t>
      </w:r>
    </w:p>
    <w:p>
      <w:pPr>
        <w:pStyle w:val="Normal"/>
      </w:pPr>
      <w:r>
        <w:t>Hello 11 paragraph 2</w:t>
      </w:r>
    </w:p>
    <w:p>
      <w:pPr>
        <w:pStyle w:val="Normal"/>
      </w:pPr>
      <w:r>
        <w:t>Hello 11 paragraph 3</w:t>
      </w:r>
    </w:p>
    <w:p>
      <w:pPr>
        <w:pStyle w:val="Normal"/>
      </w:pPr>
      <w:r>
        <w:t>Hello 11 paragraph 4</w:t>
      </w:r>
    </w:p>
    <w:p>
      <w:pPr>
        <w:pStyle w:val="Normal"/>
      </w:pPr>
      <w:r>
        <w:t>Hello 11 paragraph 5</w:t>
      </w:r>
    </w:p>
    <w:p>
      <w:pPr>
        <w:pStyle w:val="Normal"/>
      </w:pPr>
      <w:r>
        <w:t>Hello 11 paragraph 6</w:t>
      </w:r>
    </w:p>
    <w:p>
      <w:pPr>
        <w:pStyle w:val="Normal"/>
      </w:pPr>
      <w:r>
        <w:t>Hello 11 paragraph 7</w:t>
      </w:r>
    </w:p>
    <w:p>
      <w:pPr>
        <w:pStyle w:val="Normal"/>
      </w:pPr>
      <w:r>
        <w:t>Hello 11 paragraph 8</w:t>
      </w:r>
    </w:p>
    <w:p>
      <w:pPr>
        <w:pStyle w:val="Normal"/>
      </w:pPr>
      <w:r>
        <w:t>Hello 11 paragraph 9</w:t>
      </w:r>
    </w:p>
    <w:p>
      <w:pPr>
        <w:pStyle w:val="Heading1"/>
      </w:pPr>
      <w:bookmarkStart w:name="_Toc683655" w:id="5"/>
      <w:r>
        <w:t>Hello 1</w:t>
      </w:r>
      <w:bookmarkEnd w:id="5"/>
    </w:p>
    <w:p>
      <w:pPr>
        <w:pStyle w:val="Normal"/>
      </w:pPr>
      <w:r>
        <w:t>Hello 1 paragraph 0</w:t>
      </w:r>
    </w:p>
    <w:p>
      <w:pPr>
        <w:pStyle w:val="Normal"/>
      </w:pPr>
      <w:r>
        <w:t>Hello 1 paragraph 1</w:t>
      </w:r>
    </w:p>
    <w:p>
      <w:pPr>
        <w:pStyle w:val="Normal"/>
      </w:pPr>
      <w:r>
        <w:t>Hello 1 paragraph 2</w:t>
      </w:r>
    </w:p>
    <w:p>
      <w:pPr>
        <w:pStyle w:val="Normal"/>
      </w:pPr>
      <w:r>
        <w:t>Hello 1 paragraph 3</w:t>
      </w:r>
    </w:p>
    <w:p>
      <w:pPr>
        <w:pStyle w:val="Normal"/>
      </w:pPr>
      <w:r>
        <w:t>Hello 1 paragraph 4</w:t>
      </w:r>
    </w:p>
    <w:p>
      <w:pPr>
        <w:pStyle w:val="Normal"/>
      </w:pPr>
      <w:r>
        <w:t>Hello 1 paragraph 5</w:t>
      </w:r>
    </w:p>
    <w:p>
      <w:pPr>
        <w:pStyle w:val="Normal"/>
      </w:pPr>
      <w:r>
        <w:t>Hello 1 paragraph 6</w:t>
      </w:r>
    </w:p>
    <w:p>
      <w:pPr>
        <w:pStyle w:val="Normal"/>
      </w:pPr>
      <w:r>
        <w:t>Hello 1 paragraph 7</w:t>
      </w:r>
    </w:p>
    <w:p>
      <w:pPr>
        <w:pStyle w:val="Normal"/>
      </w:pPr>
      <w:r>
        <w:t>Hello 1 paragraph 8</w:t>
      </w:r>
    </w:p>
    <w:p>
      <w:pPr>
        <w:pStyle w:val="Normal"/>
      </w:pPr>
      <w:r>
        <w:t>Hello 1 paragraph 9</w:t>
      </w:r>
    </w:p>
    <w:p>
      <w:pPr>
        <w:pStyle w:val="Heading2"/>
      </w:pPr>
      <w:bookmarkStart w:name="_Toc683656" w:id="6"/>
      <w:r>
        <w:t>Hello 2</w:t>
      </w:r>
      <w:bookmarkEnd w:id="6"/>
    </w:p>
    <w:p>
      <w:pPr>
        <w:pStyle w:val="Normal"/>
      </w:pPr>
      <w:r>
        <w:t>Hello 2 paragraph 0</w:t>
      </w:r>
    </w:p>
    <w:p>
      <w:pPr>
        <w:pStyle w:val="Normal"/>
      </w:pPr>
      <w:r>
        <w:t>Hello 2 paragraph 1</w:t>
      </w:r>
    </w:p>
    <w:p>
      <w:pPr>
        <w:pStyle w:val="Normal"/>
      </w:pPr>
      <w:r>
        <w:t>Hello 2 paragraph 2</w:t>
      </w:r>
    </w:p>
    <w:p>
      <w:pPr>
        <w:pStyle w:val="Normal"/>
      </w:pPr>
      <w:r>
        <w:t>Hello 2 paragraph 3</w:t>
      </w:r>
    </w:p>
    <w:p>
      <w:pPr>
        <w:pStyle w:val="Normal"/>
      </w:pPr>
      <w:r>
        <w:t>Hello 2 paragraph 4</w:t>
      </w:r>
    </w:p>
    <w:p>
      <w:pPr>
        <w:pStyle w:val="Normal"/>
      </w:pPr>
      <w:r>
        <w:t>Hello 2 paragraph 5</w:t>
      </w:r>
    </w:p>
    <w:p>
      <w:pPr>
        <w:pStyle w:val="Normal"/>
      </w:pPr>
      <w:r>
        <w:t>Hello 2 paragraph 6</w:t>
      </w:r>
    </w:p>
    <w:p>
      <w:pPr>
        <w:pStyle w:val="Normal"/>
      </w:pPr>
      <w:r>
        <w:t>Hello 2 paragraph 7</w:t>
      </w:r>
    </w:p>
    <w:p>
      <w:pPr>
        <w:pStyle w:val="Normal"/>
      </w:pPr>
      <w:r>
        <w:t>Hello 2 paragraph 8</w:t>
      </w:r>
    </w:p>
    <w:p>
      <w:pPr>
        <w:pStyle w:val="Normal"/>
      </w:pPr>
      <w:r>
        <w:t>Hello 2 paragraph 9</w:t>
      </w:r>
    </w:p>
    <w:p>
      <w:pPr>
        <w:pStyle w:val="Title"/>
      </w:pPr>
      <w:r>
        <w:t>Title lvl 3</w:t>
      </w:r>
    </w:p>
    <w:p>
      <w:pPr>
        <w:pStyle w:val="Normal"/>
      </w:pPr>
      <w:r>
        <w:t>Title test paragraph 0</w:t>
      </w:r>
    </w:p>
    <w:p>
      <w:pPr>
        <w:pStyle w:val="Normal"/>
      </w:pPr>
      <w:r>
        <w:t>Title test paragraph 1</w:t>
      </w:r>
    </w:p>
    <w:p>
      <w:pPr>
        <w:pStyle w:val="Normal"/>
      </w:pPr>
      <w:r>
        <w:t>Title test paragraph 2</w:t>
      </w:r>
    </w:p>
    <w:p>
      <w:pPr>
        <w:pStyle w:val="Normal"/>
      </w:pPr>
      <w:r>
        <w:t>Title test paragraph 3</w:t>
      </w:r>
    </w:p>
    <w:p>
      <w:pPr>
        <w:pStyle w:val="Normal"/>
      </w:pPr>
      <w:r>
        <w:t>Title test paragraph 4</w:t>
      </w:r>
    </w:p>
    <w:p>
      <w:pPr>
        <w:pStyle w:val="Normal"/>
      </w:pPr>
      <w:r>
        <w:t>Title test paragraph 5</w:t>
      </w:r>
    </w:p>
    <w:p>
      <w:pPr>
        <w:pStyle w:val="Normal"/>
      </w:pPr>
      <w:r>
        <w:t>Title test paragraph 6</w:t>
      </w:r>
    </w:p>
    <w:p>
      <w:pPr>
        <w:pStyle w:val="Normal"/>
      </w:pPr>
      <w:r>
        <w:t>Title test paragraph 7</w:t>
      </w:r>
    </w:p>
    <w:p>
      <w:pPr>
        <w:pStyle w:val="Normal"/>
      </w:pPr>
      <w:r>
        <w:t>Title test paragraph 8</w:t>
      </w:r>
    </w:p>
    <w:p>
      <w:pPr>
        <w:pStyle w:val="Normal"/>
      </w:pPr>
      <w:r>
        <w:t>Title test paragraph 9</w:t>
      </w:r>
    </w:p>
    <w:p>
      <w:pPr>
        <w:pStyle w:val="Heading3"/>
      </w:pPr>
      <w:bookmarkStart w:name="_Toc683657" w:id="7"/>
      <w:r>
        <w:t>Hello 3</w:t>
      </w:r>
      <w:bookmarkEnd w:id="7"/>
    </w:p>
    <w:p>
      <w:pPr>
        <w:pStyle w:val="Normal"/>
      </w:pPr>
      <w:r>
        <w:t>Hello 3 paragraph 0</w:t>
      </w:r>
    </w:p>
    <w:p>
      <w:pPr>
        <w:pStyle w:val="Normal"/>
      </w:pPr>
      <w:r>
        <w:t>Hello 3 paragraph 1</w:t>
      </w:r>
    </w:p>
    <w:p>
      <w:pPr>
        <w:pStyle w:val="Normal"/>
      </w:pPr>
      <w:r>
        <w:t>Hello 3 paragraph 2</w:t>
      </w:r>
    </w:p>
    <w:p>
      <w:pPr>
        <w:pStyle w:val="Normal"/>
      </w:pPr>
      <w:r>
        <w:t>Hello 3 paragraph 3</w:t>
      </w:r>
    </w:p>
    <w:p>
      <w:pPr>
        <w:pStyle w:val="Normal"/>
      </w:pPr>
      <w:r>
        <w:t>Hello 3 paragraph 4</w:t>
      </w:r>
    </w:p>
    <w:p>
      <w:pPr>
        <w:pStyle w:val="Normal"/>
      </w:pPr>
      <w:r>
        <w:t>Hello 3 paragraph 5</w:t>
      </w:r>
    </w:p>
    <w:p>
      <w:pPr>
        <w:pStyle w:val="Normal"/>
      </w:pPr>
      <w:r>
        <w:t>Hello 3 paragraph 6</w:t>
      </w:r>
    </w:p>
    <w:p>
      <w:pPr>
        <w:pStyle w:val="Normal"/>
      </w:pPr>
      <w:r>
        <w:t>Hello 3 paragraph 7</w:t>
      </w:r>
    </w:p>
    <w:p>
      <w:pPr>
        <w:pStyle w:val="Normal"/>
      </w:pPr>
      <w:r>
        <w:t>Hello 3 paragraph 8</w:t>
      </w:r>
    </w:p>
    <w:p>
      <w:pPr>
        <w:pStyle w:val="Normal"/>
      </w:pPr>
      <w:r>
        <w:t>Hello 3 paragraph 9</w:t>
      </w:r>
    </w:p>
    <w:p>
      <w:pPr>
        <w:pStyle w:val="Heading1"/>
      </w:pPr>
      <w:bookmarkStart w:name="_Toc683658" w:id="8"/>
      <w:r>
        <w:t>Hello 11</w:t>
      </w:r>
      <w:bookmarkEnd w:id="8"/>
    </w:p>
    <w:p>
      <w:pPr>
        <w:pStyle w:val="Normal"/>
      </w:pPr>
      <w:r>
        <w:t>Hello 11 paragraph 0</w:t>
      </w:r>
    </w:p>
    <w:p>
      <w:pPr>
        <w:pStyle w:val="Normal"/>
      </w:pPr>
      <w:r>
        <w:t>Hello 11 paragraph 1</w:t>
      </w:r>
    </w:p>
    <w:p>
      <w:pPr>
        <w:pStyle w:val="Normal"/>
      </w:pPr>
      <w:r>
        <w:t>Hello 11 paragraph 2</w:t>
      </w:r>
    </w:p>
    <w:p>
      <w:pPr>
        <w:pStyle w:val="Normal"/>
      </w:pPr>
      <w:r>
        <w:t>Hello 11 paragraph 3</w:t>
      </w:r>
    </w:p>
    <w:p>
      <w:pPr>
        <w:pStyle w:val="Normal"/>
      </w:pPr>
      <w:r>
        <w:t>Hello 11 paragraph 4</w:t>
      </w:r>
    </w:p>
    <w:p>
      <w:pPr>
        <w:pStyle w:val="Normal"/>
      </w:pPr>
      <w:r>
        <w:t>Hello 11 paragraph 5</w:t>
      </w:r>
    </w:p>
    <w:p>
      <w:pPr>
        <w:pStyle w:val="Normal"/>
      </w:pPr>
      <w:r>
        <w:t>Hello 11 paragraph 6</w:t>
      </w:r>
    </w:p>
    <w:p>
      <w:pPr>
        <w:pStyle w:val="Normal"/>
      </w:pPr>
      <w:r>
        <w:t>Hello 11 paragraph 7</w:t>
      </w:r>
    </w:p>
    <w:p>
      <w:pPr>
        <w:pStyle w:val="Normal"/>
      </w:pPr>
      <w:r>
        <w:t>Hello 11 paragraph 8</w:t>
      </w:r>
    </w:p>
    <w:p>
      <w:pPr>
        <w:pStyle w:val="Normal"/>
      </w:pPr>
      <w:r>
        <w:t>Hello 11 paragraph 9</w:t>
      </w:r>
    </w:p>
    <w:p>
      <w:pPr>
        <w:pStyle w:val="Heading1"/>
      </w:pPr>
      <w:bookmarkStart w:name="_Toc683659" w:id="9"/>
      <w:r>
        <w:t>Hello 1</w:t>
      </w:r>
      <w:bookmarkEnd w:id="9"/>
    </w:p>
    <w:p>
      <w:pPr>
        <w:pStyle w:val="Normal"/>
      </w:pPr>
      <w:r>
        <w:t>Hello 1 paragraph 0</w:t>
      </w:r>
    </w:p>
    <w:p>
      <w:pPr>
        <w:pStyle w:val="Normal"/>
      </w:pPr>
      <w:r>
        <w:t>Hello 1 paragraph 1</w:t>
      </w:r>
    </w:p>
    <w:p>
      <w:pPr>
        <w:pStyle w:val="Normal"/>
      </w:pPr>
      <w:r>
        <w:t>Hello 1 paragraph 2</w:t>
      </w:r>
    </w:p>
    <w:p>
      <w:pPr>
        <w:pStyle w:val="Normal"/>
      </w:pPr>
      <w:r>
        <w:t>Hello 1 paragraph 3</w:t>
      </w:r>
    </w:p>
    <w:p>
      <w:pPr>
        <w:pStyle w:val="Normal"/>
      </w:pPr>
      <w:r>
        <w:t>Hello 1 paragraph 4</w:t>
      </w:r>
    </w:p>
    <w:p>
      <w:pPr>
        <w:pStyle w:val="Normal"/>
      </w:pPr>
      <w:r>
        <w:t>Hello 1 paragraph 5</w:t>
      </w:r>
    </w:p>
    <w:p>
      <w:pPr>
        <w:pStyle w:val="Normal"/>
      </w:pPr>
      <w:r>
        <w:t>Hello 1 paragraph 6</w:t>
      </w:r>
    </w:p>
    <w:p>
      <w:pPr>
        <w:pStyle w:val="Normal"/>
      </w:pPr>
      <w:r>
        <w:t>Hello 1 paragraph 7</w:t>
      </w:r>
    </w:p>
    <w:p>
      <w:pPr>
        <w:pStyle w:val="Normal"/>
      </w:pPr>
      <w:r>
        <w:t>Hello 1 paragraph 8</w:t>
      </w:r>
    </w:p>
    <w:p>
      <w:pPr>
        <w:pStyle w:val="Normal"/>
      </w:pPr>
      <w:r>
        <w:t>Hello 1 paragraph 9</w:t>
      </w:r>
    </w:p>
    <w:p>
      <w:pPr>
        <w:pStyle w:val="Heading2"/>
      </w:pPr>
      <w:bookmarkStart w:name="_Toc6836510" w:id="10"/>
      <w:r>
        <w:t>Hello 2</w:t>
      </w:r>
      <w:bookmarkEnd w:id="10"/>
    </w:p>
    <w:p>
      <w:pPr>
        <w:pStyle w:val="Normal"/>
      </w:pPr>
      <w:r>
        <w:t>Hello 2 paragraph 0</w:t>
      </w:r>
    </w:p>
    <w:p>
      <w:pPr>
        <w:pStyle w:val="Normal"/>
      </w:pPr>
      <w:r>
        <w:t>Hello 2 paragraph 1</w:t>
      </w:r>
    </w:p>
    <w:p>
      <w:pPr>
        <w:pStyle w:val="Normal"/>
      </w:pPr>
      <w:r>
        <w:t>Hello 2 paragraph 2</w:t>
      </w:r>
    </w:p>
    <w:p>
      <w:pPr>
        <w:pStyle w:val="Normal"/>
      </w:pPr>
      <w:r>
        <w:t>Hello 2 paragraph 3</w:t>
      </w:r>
    </w:p>
    <w:p>
      <w:pPr>
        <w:pStyle w:val="Normal"/>
      </w:pPr>
      <w:r>
        <w:t>Hello 2 paragraph 4</w:t>
      </w:r>
    </w:p>
    <w:p>
      <w:pPr>
        <w:pStyle w:val="Normal"/>
      </w:pPr>
      <w:r>
        <w:t>Hello 2 paragraph 5</w:t>
      </w:r>
    </w:p>
    <w:p>
      <w:pPr>
        <w:pStyle w:val="Normal"/>
      </w:pPr>
      <w:r>
        <w:t>Hello 2 paragraph 6</w:t>
      </w:r>
    </w:p>
    <w:p>
      <w:pPr>
        <w:pStyle w:val="Normal"/>
      </w:pPr>
      <w:r>
        <w:t>Hello 2 paragraph 7</w:t>
      </w:r>
    </w:p>
    <w:p>
      <w:pPr>
        <w:pStyle w:val="Normal"/>
      </w:pPr>
      <w:r>
        <w:t>Hello 2 paragraph 8</w:t>
      </w:r>
    </w:p>
    <w:p>
      <w:pPr>
        <w:pStyle w:val="Normal"/>
      </w:pPr>
      <w:r>
        <w:t>Hello 2 paragraph 9</w:t>
      </w:r>
    </w:p>
    <w:p>
      <w:pPr>
        <w:pStyle w:val="Title"/>
      </w:pPr>
      <w:r>
        <w:t>Title lvl 3</w:t>
      </w:r>
    </w:p>
    <w:p>
      <w:pPr>
        <w:pStyle w:val="Normal"/>
      </w:pPr>
      <w:r>
        <w:t>Title test paragraph 0</w:t>
      </w:r>
    </w:p>
    <w:p>
      <w:pPr>
        <w:pStyle w:val="Normal"/>
      </w:pPr>
      <w:r>
        <w:t>Title test paragraph 1</w:t>
      </w:r>
    </w:p>
    <w:p>
      <w:pPr>
        <w:pStyle w:val="Normal"/>
      </w:pPr>
      <w:r>
        <w:t>Title test paragraph 2</w:t>
      </w:r>
    </w:p>
    <w:p>
      <w:pPr>
        <w:pStyle w:val="Normal"/>
      </w:pPr>
      <w:r>
        <w:t>Title test paragraph 3</w:t>
      </w:r>
    </w:p>
    <w:p>
      <w:pPr>
        <w:pStyle w:val="Normal"/>
      </w:pPr>
      <w:r>
        <w:t>Title test paragraph 4</w:t>
      </w:r>
    </w:p>
    <w:p>
      <w:pPr>
        <w:pStyle w:val="Normal"/>
      </w:pPr>
      <w:r>
        <w:t>Title test paragraph 5</w:t>
      </w:r>
    </w:p>
    <w:p>
      <w:pPr>
        <w:pStyle w:val="Normal"/>
      </w:pPr>
      <w:r>
        <w:t>Title test paragraph 6</w:t>
      </w:r>
    </w:p>
    <w:p>
      <w:pPr>
        <w:pStyle w:val="Normal"/>
      </w:pPr>
      <w:r>
        <w:t>Title test paragraph 7</w:t>
      </w:r>
    </w:p>
    <w:p>
      <w:pPr>
        <w:pStyle w:val="Normal"/>
      </w:pPr>
      <w:r>
        <w:t>Title test paragraph 8</w:t>
      </w:r>
    </w:p>
    <w:p>
      <w:pPr>
        <w:pStyle w:val="Normal"/>
      </w:pPr>
      <w:r>
        <w:t>Title test paragraph 9</w:t>
      </w:r>
    </w:p>
    <w:p>
      <w:pPr>
        <w:pStyle w:val="Heading3"/>
      </w:pPr>
      <w:bookmarkStart w:name="_Toc6836511" w:id="11"/>
      <w:r>
        <w:t>Hello 3</w:t>
      </w:r>
      <w:bookmarkEnd w:id="11"/>
    </w:p>
    <w:p>
      <w:pPr>
        <w:pStyle w:val="Normal"/>
      </w:pPr>
      <w:r>
        <w:t>Hello 3 paragraph 0</w:t>
      </w:r>
    </w:p>
    <w:p>
      <w:pPr>
        <w:pStyle w:val="Normal"/>
      </w:pPr>
      <w:r>
        <w:t>Hello 3 paragraph 1</w:t>
      </w:r>
    </w:p>
    <w:p>
      <w:pPr>
        <w:pStyle w:val="Normal"/>
      </w:pPr>
      <w:r>
        <w:t>Hello 3 paragraph 2</w:t>
      </w:r>
    </w:p>
    <w:p>
      <w:pPr>
        <w:pStyle w:val="Normal"/>
      </w:pPr>
      <w:r>
        <w:t>Hello 3 paragraph 3</w:t>
      </w:r>
    </w:p>
    <w:p>
      <w:pPr>
        <w:pStyle w:val="Normal"/>
      </w:pPr>
      <w:r>
        <w:t>Hello 3 paragraph 4</w:t>
      </w:r>
    </w:p>
    <w:p>
      <w:pPr>
        <w:pStyle w:val="Normal"/>
      </w:pPr>
      <w:r>
        <w:t>Hello 3 paragraph 5</w:t>
      </w:r>
    </w:p>
    <w:p>
      <w:pPr>
        <w:pStyle w:val="Normal"/>
      </w:pPr>
      <w:r>
        <w:t>Hello 3 paragraph 6</w:t>
      </w:r>
    </w:p>
    <w:p>
      <w:pPr>
        <w:pStyle w:val="Normal"/>
      </w:pPr>
      <w:r>
        <w:t>Hello 3 paragraph 7</w:t>
      </w:r>
    </w:p>
    <w:p>
      <w:pPr>
        <w:pStyle w:val="Normal"/>
      </w:pPr>
      <w:r>
        <w:t>Hello 3 paragraph 8</w:t>
      </w:r>
    </w:p>
    <w:p>
      <w:pPr>
        <w:pStyle w:val="Normal"/>
      </w:pPr>
      <w:r>
        <w:t>Hello 3 paragraph 9</w:t>
      </w:r>
    </w:p>
    <w:p>
      <w:pPr>
        <w:pStyle w:val="Heading1"/>
      </w:pPr>
      <w:bookmarkStart w:name="_Toc6836512" w:id="12"/>
      <w:r>
        <w:t>Hello 11</w:t>
      </w:r>
      <w:bookmarkEnd w:id="12"/>
    </w:p>
    <w:p>
      <w:pPr>
        <w:pStyle w:val="Normal"/>
      </w:pPr>
      <w:r>
        <w:t>Hello 11 paragraph 0</w:t>
      </w:r>
    </w:p>
    <w:p>
      <w:pPr>
        <w:pStyle w:val="Normal"/>
      </w:pPr>
      <w:r>
        <w:t>Hello 11 paragraph 1</w:t>
      </w:r>
    </w:p>
    <w:p>
      <w:pPr>
        <w:pStyle w:val="Normal"/>
      </w:pPr>
      <w:r>
        <w:t>Hello 11 paragraph 2</w:t>
      </w:r>
    </w:p>
    <w:p>
      <w:pPr>
        <w:pStyle w:val="Normal"/>
      </w:pPr>
      <w:r>
        <w:t>Hello 11 paragraph 3</w:t>
      </w:r>
    </w:p>
    <w:p>
      <w:pPr>
        <w:pStyle w:val="Normal"/>
      </w:pPr>
      <w:r>
        <w:t>Hello 11 paragraph 4</w:t>
      </w:r>
    </w:p>
    <w:p>
      <w:pPr>
        <w:pStyle w:val="Normal"/>
      </w:pPr>
      <w:r>
        <w:t>Hello 11 paragraph 5</w:t>
      </w:r>
    </w:p>
    <w:p>
      <w:pPr>
        <w:pStyle w:val="Normal"/>
      </w:pPr>
      <w:r>
        <w:t>Hello 11 paragraph 6</w:t>
      </w:r>
    </w:p>
    <w:p>
      <w:pPr>
        <w:pStyle w:val="Normal"/>
      </w:pPr>
      <w:r>
        <w:t>Hello 11 paragraph 7</w:t>
      </w:r>
    </w:p>
    <w:p>
      <w:pPr>
        <w:pStyle w:val="Normal"/>
      </w:pPr>
      <w:r>
        <w:t>Hello 11 paragraph 8</w:t>
      </w:r>
    </w:p>
    <w:p>
      <w:pPr>
        <w:pStyle w:val="Normal"/>
      </w:pPr>
      <w:r>
        <w:t>Hello 11 paragraph 9</w:t>
      </w:r>
    </w:p>
    <w:p>
      <w:pPr>
        <w:pStyle w:val="Heading1"/>
      </w:pPr>
      <w:bookmarkStart w:name="_Toc6836513" w:id="13"/>
      <w:r>
        <w:t>Hello 1</w:t>
      </w:r>
      <w:bookmarkEnd w:id="13"/>
    </w:p>
    <w:p>
      <w:pPr>
        <w:pStyle w:val="Normal"/>
      </w:pPr>
      <w:r>
        <w:t>Hello 1 paragraph 0</w:t>
      </w:r>
    </w:p>
    <w:p>
      <w:pPr>
        <w:pStyle w:val="Normal"/>
      </w:pPr>
      <w:r>
        <w:t>Hello 1 paragraph 1</w:t>
      </w:r>
    </w:p>
    <w:p>
      <w:pPr>
        <w:pStyle w:val="Normal"/>
      </w:pPr>
      <w:r>
        <w:t>Hello 1 paragraph 2</w:t>
      </w:r>
    </w:p>
    <w:p>
      <w:pPr>
        <w:pStyle w:val="Normal"/>
      </w:pPr>
      <w:r>
        <w:t>Hello 1 paragraph 3</w:t>
      </w:r>
    </w:p>
    <w:p>
      <w:pPr>
        <w:pStyle w:val="Normal"/>
      </w:pPr>
      <w:r>
        <w:t>Hello 1 paragraph 4</w:t>
      </w:r>
    </w:p>
    <w:p>
      <w:pPr>
        <w:pStyle w:val="Normal"/>
      </w:pPr>
      <w:r>
        <w:t>Hello 1 paragraph 5</w:t>
      </w:r>
    </w:p>
    <w:p>
      <w:pPr>
        <w:pStyle w:val="Normal"/>
      </w:pPr>
      <w:r>
        <w:t>Hello 1 paragraph 6</w:t>
      </w:r>
    </w:p>
    <w:p>
      <w:pPr>
        <w:pStyle w:val="Normal"/>
      </w:pPr>
      <w:r>
        <w:t>Hello 1 paragraph 7</w:t>
      </w:r>
    </w:p>
    <w:p>
      <w:pPr>
        <w:pStyle w:val="Normal"/>
      </w:pPr>
      <w:r>
        <w:t>Hello 1 paragraph 8</w:t>
      </w:r>
    </w:p>
    <w:p>
      <w:pPr>
        <w:pStyle w:val="Normal"/>
      </w:pPr>
      <w:r>
        <w:t>Hello 1 paragraph 9</w:t>
      </w:r>
    </w:p>
    <w:p>
      <w:pPr>
        <w:pStyle w:val="Heading2"/>
      </w:pPr>
      <w:bookmarkStart w:name="_Toc6836514" w:id="14"/>
      <w:r>
        <w:t>Hello 2</w:t>
      </w:r>
      <w:bookmarkEnd w:id="14"/>
    </w:p>
    <w:p>
      <w:pPr>
        <w:pStyle w:val="Normal"/>
      </w:pPr>
      <w:r>
        <w:t>Hello 2 paragraph 0</w:t>
      </w:r>
    </w:p>
    <w:p>
      <w:pPr>
        <w:pStyle w:val="Normal"/>
      </w:pPr>
      <w:r>
        <w:t>Hello 2 paragraph 1</w:t>
      </w:r>
    </w:p>
    <w:p>
      <w:pPr>
        <w:pStyle w:val="Normal"/>
      </w:pPr>
      <w:r>
        <w:t>Hello 2 paragraph 2</w:t>
      </w:r>
    </w:p>
    <w:p>
      <w:pPr>
        <w:pStyle w:val="Normal"/>
      </w:pPr>
      <w:r>
        <w:t>Hello 2 paragraph 3</w:t>
      </w:r>
    </w:p>
    <w:p>
      <w:pPr>
        <w:pStyle w:val="Normal"/>
      </w:pPr>
      <w:r>
        <w:t>Hello 2 paragraph 4</w:t>
      </w:r>
    </w:p>
    <w:p>
      <w:pPr>
        <w:pStyle w:val="Normal"/>
      </w:pPr>
      <w:r>
        <w:t>Hello 2 paragraph 5</w:t>
      </w:r>
    </w:p>
    <w:p>
      <w:pPr>
        <w:pStyle w:val="Normal"/>
      </w:pPr>
      <w:r>
        <w:t>Hello 2 paragraph 6</w:t>
      </w:r>
    </w:p>
    <w:p>
      <w:pPr>
        <w:pStyle w:val="Normal"/>
      </w:pPr>
      <w:r>
        <w:t>Hello 2 paragraph 7</w:t>
      </w:r>
    </w:p>
    <w:p>
      <w:pPr>
        <w:pStyle w:val="Normal"/>
      </w:pPr>
      <w:r>
        <w:t>Hello 2 paragraph 8</w:t>
      </w:r>
    </w:p>
    <w:p>
      <w:pPr>
        <w:pStyle w:val="Normal"/>
      </w:pPr>
      <w:r>
        <w:t>Hello 2 paragraph 9</w:t>
      </w:r>
    </w:p>
    <w:p>
      <w:pPr>
        <w:pStyle w:val="Title"/>
      </w:pPr>
      <w:r>
        <w:t>Title lvl 3</w:t>
      </w:r>
    </w:p>
    <w:p>
      <w:pPr>
        <w:pStyle w:val="Normal"/>
      </w:pPr>
      <w:r>
        <w:t>Title test paragraph 0</w:t>
      </w:r>
    </w:p>
    <w:p>
      <w:pPr>
        <w:pStyle w:val="Normal"/>
      </w:pPr>
      <w:r>
        <w:t>Title test paragraph 1</w:t>
      </w:r>
    </w:p>
    <w:p>
      <w:pPr>
        <w:pStyle w:val="Normal"/>
      </w:pPr>
      <w:r>
        <w:t>Title test paragraph 2</w:t>
      </w:r>
    </w:p>
    <w:p>
      <w:pPr>
        <w:pStyle w:val="Normal"/>
      </w:pPr>
      <w:r>
        <w:t>Title test paragraph 3</w:t>
      </w:r>
    </w:p>
    <w:p>
      <w:pPr>
        <w:pStyle w:val="Normal"/>
      </w:pPr>
      <w:r>
        <w:t>Title test paragraph 4</w:t>
      </w:r>
    </w:p>
    <w:p>
      <w:pPr>
        <w:pStyle w:val="Normal"/>
      </w:pPr>
      <w:r>
        <w:t>Title test paragraph 5</w:t>
      </w:r>
    </w:p>
    <w:p>
      <w:pPr>
        <w:pStyle w:val="Normal"/>
      </w:pPr>
      <w:r>
        <w:t>Title test paragraph 6</w:t>
      </w:r>
    </w:p>
    <w:p>
      <w:pPr>
        <w:pStyle w:val="Normal"/>
      </w:pPr>
      <w:r>
        <w:t>Title test paragraph 7</w:t>
      </w:r>
    </w:p>
    <w:p>
      <w:pPr>
        <w:pStyle w:val="Normal"/>
      </w:pPr>
      <w:r>
        <w:t>Title test paragraph 8</w:t>
      </w:r>
    </w:p>
    <w:p>
      <w:pPr>
        <w:pStyle w:val="Normal"/>
      </w:pPr>
      <w:r>
        <w:t>Title test paragraph 9</w:t>
      </w:r>
    </w:p>
    <w:p>
      <w:pPr>
        <w:pStyle w:val="Heading3"/>
      </w:pPr>
      <w:bookmarkStart w:name="_Toc6836515" w:id="15"/>
      <w:r>
        <w:t>Hello 3</w:t>
      </w:r>
      <w:bookmarkEnd w:id="15"/>
    </w:p>
    <w:p>
      <w:pPr>
        <w:pStyle w:val="Normal"/>
      </w:pPr>
      <w:r>
        <w:t>Hello 3 paragraph 0</w:t>
      </w:r>
    </w:p>
    <w:p>
      <w:pPr>
        <w:pStyle w:val="Normal"/>
      </w:pPr>
      <w:r>
        <w:t>Hello 3 paragraph 1</w:t>
      </w:r>
    </w:p>
    <w:p>
      <w:pPr>
        <w:pStyle w:val="Normal"/>
      </w:pPr>
      <w:r>
        <w:t>Hello 3 paragraph 2</w:t>
      </w:r>
    </w:p>
    <w:p>
      <w:pPr>
        <w:pStyle w:val="Normal"/>
      </w:pPr>
      <w:r>
        <w:t>Hello 3 paragraph 3</w:t>
      </w:r>
    </w:p>
    <w:p>
      <w:pPr>
        <w:pStyle w:val="Normal"/>
      </w:pPr>
      <w:r>
        <w:t>Hello 3 paragraph 4</w:t>
      </w:r>
    </w:p>
    <w:p>
      <w:pPr>
        <w:pStyle w:val="Normal"/>
      </w:pPr>
      <w:r>
        <w:t>Hello 3 paragraph 5</w:t>
      </w:r>
    </w:p>
    <w:p>
      <w:pPr>
        <w:pStyle w:val="Normal"/>
      </w:pPr>
      <w:r>
        <w:t>Hello 3 paragraph 6</w:t>
      </w:r>
    </w:p>
    <w:p>
      <w:pPr>
        <w:pStyle w:val="Normal"/>
      </w:pPr>
      <w:r>
        <w:t>Hello 3 paragraph 7</w:t>
      </w:r>
    </w:p>
    <w:p>
      <w:pPr>
        <w:pStyle w:val="Normal"/>
      </w:pPr>
      <w:r>
        <w:t>Hello 3 paragraph 8</w:t>
      </w:r>
    </w:p>
    <w:p>
      <w:pPr>
        <w:pStyle w:val="Normal"/>
      </w:pPr>
      <w:r>
        <w:t>Hello 3 paragraph 9</w:t>
      </w:r>
    </w:p>
    <w:p>
      <w:pPr>
        <w:pStyle w:val="Heading1"/>
      </w:pPr>
      <w:bookmarkStart w:name="_Toc6836516" w:id="16"/>
      <w:r>
        <w:t>Hello 11</w:t>
      </w:r>
      <w:bookmarkEnd w:id="16"/>
    </w:p>
    <w:p>
      <w:pPr>
        <w:pStyle w:val="Normal"/>
      </w:pPr>
      <w:r>
        <w:t>Hello 11 paragraph 0</w:t>
      </w:r>
    </w:p>
    <w:p>
      <w:pPr>
        <w:pStyle w:val="Normal"/>
      </w:pPr>
      <w:r>
        <w:t>Hello 11 paragraph 1</w:t>
      </w:r>
    </w:p>
    <w:p>
      <w:pPr>
        <w:pStyle w:val="Normal"/>
      </w:pPr>
      <w:r>
        <w:t>Hello 11 paragraph 2</w:t>
      </w:r>
    </w:p>
    <w:p>
      <w:pPr>
        <w:pStyle w:val="Normal"/>
      </w:pPr>
      <w:r>
        <w:t>Hello 11 paragraph 3</w:t>
      </w:r>
    </w:p>
    <w:p>
      <w:pPr>
        <w:pStyle w:val="Normal"/>
      </w:pPr>
      <w:r>
        <w:t>Hello 11 paragraph 4</w:t>
      </w:r>
    </w:p>
    <w:p>
      <w:pPr>
        <w:pStyle w:val="Normal"/>
      </w:pPr>
      <w:r>
        <w:t>Hello 11 paragraph 5</w:t>
      </w:r>
    </w:p>
    <w:p>
      <w:pPr>
        <w:pStyle w:val="Normal"/>
      </w:pPr>
      <w:r>
        <w:t>Hello 11 paragraph 6</w:t>
      </w:r>
    </w:p>
    <w:p>
      <w:pPr>
        <w:pStyle w:val="Normal"/>
      </w:pPr>
      <w:r>
        <w:t>Hello 11 paragraph 7</w:t>
      </w:r>
    </w:p>
    <w:p>
      <w:pPr>
        <w:pStyle w:val="Normal"/>
      </w:pPr>
      <w:r>
        <w:t>Hello 11 paragraph 8</w:t>
      </w:r>
    </w:p>
    <w:p>
      <w:pPr>
        <w:pStyle w:val="Normal"/>
      </w:pPr>
      <w:r>
        <w:t>Hello 11 paragraph 9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000000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00000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000000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OCHeading">
    <w:name w:val="TOC Heading"/>
    <w:next w:val="Normal"/>
    <w:uiPriority w:val="39"/>
    <w:semiHidden/>
    <w:unhideWhenUsed/>
    <w:qFormat/>
    <w:pPr>
      <w:keepNext/>
      <w:keepLines/>
      <w:spacing w:before="480" w:after="0"/>
      <w:outlineLvl w:val="9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